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 this is a nice text document</w:t>
      </w:r>
    </w:p>
    <w:p>
      <w:r>
        <w:t xml:space="preserve">A plain paragraph having some </w:t>
      </w:r>
      <w:r>
        <w:rPr>
          <w:b/>
        </w:rPr>
        <w:t>bold words</w:t>
      </w:r>
      <w:r>
        <w:rPr>
          <w:i/>
        </w:rPr>
        <w:t xml:space="preserve"> and italics.</w:t>
      </w:r>
    </w:p>
    <w:p>
      <w:pPr>
        <w:pStyle w:val="Heading1"/>
      </w:pPr>
      <w:r>
        <w:t>Lets talk about Python language</w:t>
      </w:r>
    </w:p>
    <w:p>
      <w:pPr>
        <w:pStyle w:val="ListBullet"/>
      </w:pPr>
      <w:r>
        <w:t>First lets see the Python logo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Items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apple</w:t>
            </w:r>
          </w:p>
        </w:tc>
        <w:tc>
          <w:tcPr>
            <w:tcW w:type="dxa" w:w="2880"/>
          </w:tcPr>
          <w:p>
            <w:r>
              <w:t>50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